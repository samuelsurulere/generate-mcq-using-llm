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Practice Quiz Questions</w:t>
      </w:r>
    </w:p>
    <w:p>
      <w:pPr>
        <w:pStyle w:val="BodyText"/>
      </w:pPr>
      <w:r>
        <w:t>1. What is the purpose of levers in machines?</w:t>
      </w:r>
    </w:p>
    <w:p>
      <w:pPr>
        <w:pStyle w:val="BodyText"/>
      </w:pPr>
      <w:r>
        <w:t>A.: To decrease the force applied</w:t>
        <w:br/>
        <w:t>B.: To increase the force applied</w:t>
        <w:br/>
        <w:t>C.: To reduce the movement of the load</w:t>
        <w:br/>
        <w:t>D.: To increase the speed of the load</w:t>
      </w:r>
    </w:p>
    <w:p>
      <w:pPr>
        <w:pStyle w:val="BodyText"/>
      </w:pPr>
      <w:r>
        <w:t>Correct Answer: B. To increase the force applied</w:t>
      </w:r>
    </w:p>
    <w:p>
      <w:r>
        <w:br/>
      </w:r>
    </w:p>
    <w:p>
      <w:pPr>
        <w:pStyle w:val="BodyText"/>
      </w:pPr>
      <w:r>
        <w:t>2. Which type of lever has the fulcrum between the load and the effort?</w:t>
      </w:r>
    </w:p>
    <w:p>
      <w:pPr>
        <w:pStyle w:val="BodyText"/>
      </w:pPr>
      <w:r>
        <w:t>A.: First Class Levers</w:t>
        <w:br/>
        <w:t>B.: Second Class Levers</w:t>
        <w:br/>
        <w:t>C.: Third Class Levers</w:t>
        <w:br/>
        <w:t>D.: Fourth Class Levers</w:t>
      </w:r>
    </w:p>
    <w:p>
      <w:pPr>
        <w:pStyle w:val="BodyText"/>
      </w:pPr>
      <w:r>
        <w:t>Correct Answer: A. First Class Levers</w:t>
      </w:r>
    </w:p>
    <w:p>
      <w:r>
        <w:br/>
      </w:r>
    </w:p>
    <w:p>
      <w:pPr>
        <w:pStyle w:val="BodyText"/>
      </w:pPr>
      <w:r>
        <w:t>3. What is the formula to calculate mechanical advantage of levers?</w:t>
      </w:r>
    </w:p>
    <w:p>
      <w:pPr>
        <w:pStyle w:val="BodyText"/>
      </w:pPr>
      <w:r>
        <w:t>A.: MA = load force / effort applied</w:t>
        <w:br/>
        <w:t>B.: MA = effort distance / load distance</w:t>
        <w:br/>
        <w:t>C.: MA = load distance / effort distance</w:t>
        <w:br/>
        <w:t>D.: MA = resistance force / load force</w:t>
      </w:r>
    </w:p>
    <w:p>
      <w:pPr>
        <w:pStyle w:val="BodyText"/>
      </w:pPr>
      <w:r>
        <w:t>Correct Answer: B. MA = effort distance / load distance</w:t>
      </w:r>
    </w:p>
    <w:p>
      <w:r>
        <w:br/>
      </w:r>
    </w:p>
    <w:p>
      <w:pPr>
        <w:pStyle w:val="BodyText"/>
      </w:pPr>
      <w:r>
        <w:t>4. What is the purpose of inclined planes in machines?</w:t>
      </w:r>
    </w:p>
    <w:p>
      <w:pPr>
        <w:pStyle w:val="BodyText"/>
      </w:pPr>
      <w:r>
        <w:t>A.: To increase the force applied</w:t>
        <w:br/>
        <w:t>B.: To decrease the speed of the load</w:t>
        <w:br/>
        <w:t>C.: To convert circular motion to linear motion</w:t>
        <w:br/>
        <w:t>D.: To move a load to an intended height</w:t>
      </w:r>
    </w:p>
    <w:p>
      <w:pPr>
        <w:pStyle w:val="BodyText"/>
      </w:pPr>
      <w:r>
        <w:t>Correct Answer: D. To move a load to an intended height</w:t>
      </w:r>
    </w:p>
    <w:p>
      <w:r>
        <w:br/>
      </w:r>
    </w:p>
    <w:p>
      <w:pPr>
        <w:pStyle w:val="BodyText"/>
      </w:pPr>
      <w:r>
        <w:t>5. Which type of lever has the mechanical advantage greater than 1?</w:t>
      </w:r>
    </w:p>
    <w:p>
      <w:pPr>
        <w:pStyle w:val="BodyText"/>
      </w:pPr>
      <w:r>
        <w:t>A.: First Class Levers</w:t>
        <w:br/>
        <w:t>B.: Second Class Levers</w:t>
        <w:br/>
        <w:t>C.: Third Class Levers</w:t>
        <w:br/>
        <w:t>D.: Fourth Class Levers</w:t>
      </w:r>
    </w:p>
    <w:p>
      <w:pPr>
        <w:pStyle w:val="BodyText"/>
      </w:pPr>
      <w:r>
        <w:t>Correct Answer: B. Second Class Levers</w:t>
      </w:r>
    </w:p>
    <w:p>
      <w:r>
        <w:br/>
      </w:r>
    </w:p>
    <w:p>
      <w:pPr>
        <w:pStyle w:val="BodyText"/>
      </w:pPr>
      <w:r>
        <w:t>6. What is the formula to calculate efficiency of a simple machine?</w:t>
      </w:r>
    </w:p>
    <w:p>
      <w:pPr>
        <w:pStyle w:val="BodyText"/>
      </w:pPr>
      <w:r>
        <w:t>A.: Efficiency = MA * VR * 100%</w:t>
        <w:br/>
        <w:t>B.: Efficiency = MA / VR * 100%</w:t>
        <w:br/>
        <w:t>C.: Efficiency = VR / MA * 100%</w:t>
        <w:br/>
        <w:t>D.: Efficiency = VR - MA * 100%</w:t>
      </w:r>
    </w:p>
    <w:p>
      <w:pPr>
        <w:pStyle w:val="BodyText"/>
      </w:pPr>
      <w:r>
        <w:t>Correct Answer: A. Efficiency = MA * VR * 100%</w:t>
      </w:r>
    </w:p>
    <w:p>
      <w:r>
        <w:br/>
      </w:r>
    </w:p>
    <w:p>
      <w:pPr>
        <w:pStyle w:val="BodyText"/>
      </w:pPr>
      <w:r>
        <w:t>7. In electrical circuits, what is the total resistance of a series circuit?</w:t>
      </w:r>
    </w:p>
    <w:p>
      <w:pPr>
        <w:pStyle w:val="BodyText"/>
      </w:pPr>
      <w:r>
        <w:t>A.: The sum of all the resistors</w:t>
        <w:br/>
        <w:t>B.: The reciprocal of each resistor</w:t>
        <w:br/>
        <w:t>C.: The product of all the resistors</w:t>
        <w:br/>
        <w:t>D.: The division of all the resistors</w:t>
      </w:r>
    </w:p>
    <w:p>
      <w:pPr>
        <w:pStyle w:val="BodyText"/>
      </w:pPr>
      <w:r>
        <w:t>Correct Answer: A. The sum of all the resistors</w:t>
      </w:r>
    </w:p>
    <w:p>
      <w:r>
        <w:br/>
      </w:r>
    </w:p>
    <w:p>
      <w:pPr>
        <w:pStyle w:val="BodyText"/>
      </w:pPr>
      <w:r>
        <w:t>8. What is the unit of electrical resistance?</w:t>
      </w:r>
    </w:p>
    <w:p>
      <w:pPr>
        <w:pStyle w:val="BodyText"/>
      </w:pPr>
      <w:r>
        <w:t>A.: Ampere</w:t>
        <w:br/>
        <w:t>B.: Volt</w:t>
        <w:br/>
        <w:t>C.: Ohm</w:t>
        <w:br/>
        <w:t>D.: Watt</w:t>
      </w:r>
    </w:p>
    <w:p>
      <w:pPr>
        <w:pStyle w:val="BodyText"/>
      </w:pPr>
      <w:r>
        <w:t>Correct Answer: C. Ohm</w:t>
      </w:r>
    </w:p>
    <w:p>
      <w:r>
        <w:br/>
      </w:r>
    </w:p>
    <w:p>
      <w:pPr>
        <w:pStyle w:val="BodyText"/>
      </w:pPr>
      <w:r>
        <w:t>9. Ohm's Law states that current is directly proportional to what?</w:t>
      </w:r>
    </w:p>
    <w:p>
      <w:pPr>
        <w:pStyle w:val="BodyText"/>
      </w:pPr>
      <w:r>
        <w:t>A.: Voltage</w:t>
        <w:br/>
        <w:t>B.: Resistance</w:t>
        <w:br/>
        <w:t>C.: Power</w:t>
        <w:br/>
        <w:t>D.: Efficiency</w:t>
      </w:r>
    </w:p>
    <w:p>
      <w:pPr>
        <w:pStyle w:val="BodyText"/>
      </w:pPr>
      <w:r>
        <w:t>Correct Answer: A. Voltage</w:t>
      </w:r>
    </w:p>
    <w:p>
      <w:r>
        <w:br/>
      </w:r>
    </w:p>
    <w:p>
      <w:pPr>
        <w:pStyle w:val="BodyText"/>
      </w:pPr>
      <w:r>
        <w:t>10. What is the formula for electrical power?</w:t>
      </w:r>
    </w:p>
    <w:p>
      <w:pPr>
        <w:pStyle w:val="BodyText"/>
      </w:pPr>
      <w:r>
        <w:t>A.: P = VI</w:t>
        <w:br/>
        <w:t>B.: P = V/R</w:t>
        <w:br/>
        <w:t>C.: P = I/R</w:t>
        <w:br/>
        <w:t>D.: P = IR</w:t>
      </w:r>
    </w:p>
    <w:p>
      <w:pPr>
        <w:pStyle w:val="BodyText"/>
      </w:pPr>
      <w:r>
        <w:t>Correct Answer: A. P = VI</w:t>
      </w:r>
    </w:p>
    <w:p>
      <w:r>
        <w:br/>
      </w:r>
    </w:p>
    <w:p>
      <w:pPr>
        <w:pStyle w:val="BodyText"/>
      </w:pPr>
      <w:r>
        <w:t>11. Which type of electric current always flows in one direction?</w:t>
      </w:r>
    </w:p>
    <w:p>
      <w:pPr>
        <w:pStyle w:val="BodyText"/>
      </w:pPr>
      <w:r>
        <w:t>A.: Direct Current</w:t>
        <w:br/>
        <w:t>B.: Alternating Current</w:t>
        <w:br/>
        <w:t>C.: Static Current</w:t>
        <w:br/>
        <w:t>D.: Dynamic Current</w:t>
      </w:r>
    </w:p>
    <w:p>
      <w:pPr>
        <w:pStyle w:val="BodyText"/>
      </w:pPr>
      <w:r>
        <w:t>Correct Answer: A. Direct Current</w:t>
      </w:r>
    </w:p>
    <w:p>
      <w:r>
        <w:br/>
      </w:r>
    </w:p>
    <w:p>
      <w:pPr>
        <w:pStyle w:val="BodyText"/>
      </w:pPr>
      <w:r>
        <w:t>12. What is the mechanical advantage formula for levers?</w:t>
      </w:r>
    </w:p>
    <w:p>
      <w:pPr>
        <w:pStyle w:val="BodyText"/>
      </w:pPr>
      <w:r>
        <w:t>A.: MA = load distance / effort distance</w:t>
        <w:br/>
        <w:t>B.: MA = effort arm / load arm</w:t>
        <w:br/>
        <w:t>C.: MA = load force / effort applied</w:t>
        <w:br/>
        <w:t>D.: MA = effort distance / load distance</w:t>
      </w:r>
    </w:p>
    <w:p>
      <w:pPr>
        <w:pStyle w:val="BodyText"/>
      </w:pPr>
      <w:r>
        <w:t>Correct Answer: B. MA = effort arm / load arm</w:t>
      </w:r>
    </w:p>
    <w:p>
      <w:r>
        <w:br/>
      </w:r>
    </w:p>
    <w:p>
      <w:pPr>
        <w:pStyle w:val="BodyText"/>
      </w:pPr>
      <w:r>
        <w:t>13. What is the purpose of gears in machines?</w:t>
      </w:r>
    </w:p>
    <w:p>
      <w:pPr>
        <w:pStyle w:val="BodyText"/>
      </w:pPr>
      <w:r>
        <w:t>A.: To reduce speed</w:t>
        <w:br/>
        <w:t>B.: To increase torque</w:t>
        <w:br/>
        <w:t>C.: To decrease efficiency</w:t>
        <w:br/>
        <w:t>D.: To create noise</w:t>
      </w:r>
    </w:p>
    <w:p>
      <w:pPr>
        <w:pStyle w:val="BodyText"/>
      </w:pPr>
      <w:r>
        <w:t>Correct Answer: B. To increase torque</w:t>
      </w:r>
    </w:p>
    <w:p>
      <w:r>
        <w:br/>
      </w:r>
    </w:p>
    <w:p>
      <w:pPr>
        <w:pStyle w:val="BodyText"/>
      </w:pPr>
      <w:r>
        <w:t>14. What is the gear ratio if the driven gear has 40 teeth and the driver gear has 20 teeth?</w:t>
      </w:r>
    </w:p>
    <w:p>
      <w:pPr>
        <w:pStyle w:val="BodyText"/>
      </w:pPr>
      <w:r>
        <w:t>A.: 0.5</w:t>
        <w:br/>
        <w:t>B.: 1</w:t>
        <w:br/>
        <w:t>C.: 2</w:t>
        <w:br/>
        <w:t>D.: 3</w:t>
      </w:r>
    </w:p>
    <w:p>
      <w:pPr>
        <w:pStyle w:val="BodyText"/>
      </w:pPr>
      <w:r>
        <w:t>Correct Answer: C. 2</w:t>
      </w:r>
    </w:p>
    <w:p>
      <w:r>
        <w:br/>
      </w:r>
    </w:p>
    <w:p>
      <w:pPr>
        <w:pStyle w:val="BodyText"/>
      </w:pPr>
      <w:r>
        <w:t>15. What is the purpose of an inclined plane in machines?</w:t>
      </w:r>
    </w:p>
    <w:p>
      <w:pPr>
        <w:pStyle w:val="BodyText"/>
      </w:pPr>
      <w:r>
        <w:t>A.: To increase speed</w:t>
        <w:br/>
        <w:t>B.: To reduce force</w:t>
        <w:br/>
        <w:t>C.: To lift a load to a height</w:t>
        <w:br/>
        <w:t>D.: To decrease efficiency</w:t>
      </w:r>
    </w:p>
    <w:p>
      <w:pPr>
        <w:pStyle w:val="BodyText"/>
      </w:pPr>
      <w:r>
        <w:t>Correct Answer: C. To lift a load to a height</w:t>
      </w:r>
    </w:p>
    <w:p>
      <w:r>
        <w:br/>
      </w:r>
    </w:p>
    <w:p>
      <w:pPr>
        <w:pStyle w:val="BodyText"/>
      </w:pPr>
      <w:r>
        <w:t>16. In a series circuit, the total resistance is calculated how?</w:t>
      </w:r>
    </w:p>
    <w:p>
      <w:pPr>
        <w:pStyle w:val="BodyText"/>
      </w:pPr>
      <w:r>
        <w:t>A.: Sum of all resistors</w:t>
        <w:br/>
        <w:t>B.: Product of all resistors</w:t>
        <w:br/>
        <w:t>C.: Reciprocal of each resistor</w:t>
        <w:br/>
        <w:t>D.: Difference of all resistors</w:t>
      </w:r>
    </w:p>
    <w:p>
      <w:pPr>
        <w:pStyle w:val="BodyText"/>
      </w:pPr>
      <w:r>
        <w:t>Correct Answer: A. Sum of all resistors</w:t>
      </w:r>
    </w:p>
    <w:p>
      <w:r>
        <w:br/>
      </w:r>
    </w:p>
    <w:p>
      <w:pPr>
        <w:pStyle w:val="BodyText"/>
      </w:pPr>
      <w:r>
        <w:t>17. What is the unit of electrical power?</w:t>
      </w:r>
    </w:p>
    <w:p>
      <w:pPr>
        <w:pStyle w:val="BodyText"/>
      </w:pPr>
      <w:r>
        <w:t>A.: Watt</w:t>
        <w:br/>
        <w:t>B.: Ohm</w:t>
        <w:br/>
        <w:t>C.: Volt</w:t>
        <w:br/>
        <w:t>D.: Ampere</w:t>
      </w:r>
    </w:p>
    <w:p>
      <w:pPr>
        <w:pStyle w:val="BodyText"/>
      </w:pPr>
      <w:r>
        <w:t>Correct Answer: A. Watt</w:t>
      </w:r>
    </w:p>
    <w:p>
      <w:r>
        <w:br/>
      </w:r>
    </w:p>
    <w:p>
      <w:pPr>
        <w:pStyle w:val="BodyText"/>
      </w:pPr>
      <w:r>
        <w:t>18. Which lever class has the fulcrum between the load and the effort?</w:t>
      </w:r>
    </w:p>
    <w:p>
      <w:pPr>
        <w:pStyle w:val="BodyText"/>
      </w:pPr>
      <w:r>
        <w:t>A.: First Class Levers</w:t>
        <w:br/>
        <w:t>B.: Second Class Levers</w:t>
        <w:br/>
        <w:t>C.: Third Class Levers</w:t>
        <w:br/>
        <w:t>D.: Fourth Class Levers</w:t>
      </w:r>
    </w:p>
    <w:p>
      <w:pPr>
        <w:pStyle w:val="BodyText"/>
      </w:pPr>
      <w:r>
        <w:t>Correct Answer: A. First Class Levers</w:t>
      </w:r>
    </w:p>
    <w:p>
      <w:r>
        <w:br/>
      </w:r>
    </w:p>
    <w:p>
      <w:pPr>
        <w:pStyle w:val="BodyText"/>
      </w:pPr>
      <w:r>
        <w:t>19. What is the formula for calculating mechanical advantage of inclined planes?</w:t>
      </w:r>
    </w:p>
    <w:p>
      <w:pPr>
        <w:pStyle w:val="BodyText"/>
      </w:pPr>
      <w:r>
        <w:t>A.: MA = distance moved / load height</w:t>
        <w:br/>
        <w:t>B.: MA = load force / effort applied</w:t>
        <w:br/>
        <w:t>C.: MA = load distance / effort distance</w:t>
        <w:br/>
        <w:t>D.: MA = distance moved / effort applied</w:t>
      </w:r>
    </w:p>
    <w:p>
      <w:pPr>
        <w:pStyle w:val="BodyText"/>
      </w:pPr>
      <w:r>
        <w:t>Correct Answer: A. MA = distance moved / load height</w:t>
      </w:r>
    </w:p>
    <w:p>
      <w:r>
        <w:br/>
      </w:r>
    </w:p>
    <w:p>
      <w:pPr>
        <w:pStyle w:val="BodyText"/>
      </w:pPr>
      <w:r>
        <w:t>20. What is the formula for calculating the efficiency of a simple machine?</w:t>
      </w:r>
    </w:p>
    <w:p>
      <w:pPr>
        <w:pStyle w:val="BodyText"/>
      </w:pPr>
      <w:r>
        <w:t>A.: Efficiency = MA * VR * 100%</w:t>
        <w:br/>
        <w:t>B.: Efficiency = VR / MA * 100%</w:t>
        <w:br/>
        <w:t>C.: Efficiency = MA / VR * 100%</w:t>
        <w:br/>
        <w:t>D.: Efficiency = VR - MA * 100%</w:t>
      </w:r>
    </w:p>
    <w:p>
      <w:pPr>
        <w:pStyle w:val="BodyText"/>
      </w:pPr>
      <w:r>
        <w:t>Correct Answer: A. Efficiency = MA * VR *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