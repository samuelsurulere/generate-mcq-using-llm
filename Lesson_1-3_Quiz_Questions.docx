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Practice Quiz Questions</w:t>
      </w:r>
    </w:p>
    <w:p>
      <w:pPr>
        <w:pStyle w:val="BodyText"/>
      </w:pPr>
      <w:r>
        <w:t>1. Which state of matter has a definite shape, definite volume, and cannot be easily compressed?</w:t>
      </w:r>
    </w:p>
    <w:p>
      <w:pPr>
        <w:pStyle w:val="BodyText"/>
      </w:pPr>
      <w:r>
        <w:t>A.: Solid</w:t>
        <w:br/>
        <w:t>B.: Liquid</w:t>
        <w:br/>
        <w:t>C.: Gas</w:t>
        <w:br/>
        <w:t>D.: Plasma</w:t>
      </w:r>
    </w:p>
    <w:p>
      <w:pPr>
        <w:pStyle w:val="BodyText"/>
      </w:pPr>
      <w:r>
        <w:t>Correct Answer: A. Solid</w:t>
      </w:r>
    </w:p>
    <w:p>
      <w:r>
        <w:br/>
      </w:r>
    </w:p>
    <w:p>
      <w:pPr>
        <w:pStyle w:val="BodyText"/>
      </w:pPr>
      <w:r>
        <w:t>2. When a solid changes directly into a gas without becoming a liquid, this process is known as:</w:t>
      </w:r>
    </w:p>
    <w:p>
      <w:pPr>
        <w:pStyle w:val="BodyText"/>
      </w:pPr>
      <w:r>
        <w:t>A.: Condensation</w:t>
        <w:br/>
        <w:t>B.: Sublimation</w:t>
        <w:br/>
        <w:t>C.: Evaporation</w:t>
        <w:br/>
        <w:t>D.: Freezing</w:t>
      </w:r>
    </w:p>
    <w:p>
      <w:pPr>
        <w:pStyle w:val="BodyText"/>
      </w:pPr>
      <w:r>
        <w:t>Correct Answer: B. Sublimation</w:t>
      </w:r>
    </w:p>
    <w:p>
      <w:r>
        <w:br/>
      </w:r>
    </w:p>
    <w:p>
      <w:pPr>
        <w:pStyle w:val="BodyText"/>
      </w:pPr>
      <w:r>
        <w:t>3. What is the key external influence that causes phase changes in matter?</w:t>
      </w:r>
    </w:p>
    <w:p>
      <w:pPr>
        <w:pStyle w:val="BodyText"/>
      </w:pPr>
      <w:r>
        <w:t>A.: Pressure</w:t>
        <w:br/>
        <w:t>B.: Heat</w:t>
        <w:br/>
        <w:t>C.: Light</w:t>
        <w:br/>
        <w:t>D.: Gravity</w:t>
      </w:r>
    </w:p>
    <w:p>
      <w:pPr>
        <w:pStyle w:val="BodyText"/>
      </w:pPr>
      <w:r>
        <w:t>Correct Answer: B. Heat</w:t>
      </w:r>
    </w:p>
    <w:p>
      <w:r>
        <w:br/>
      </w:r>
    </w:p>
    <w:p>
      <w:pPr>
        <w:pStyle w:val="BodyText"/>
      </w:pPr>
      <w:r>
        <w:t>4. In which type of mixture are all samples the same throughout?</w:t>
      </w:r>
    </w:p>
    <w:p>
      <w:pPr>
        <w:pStyle w:val="BodyText"/>
      </w:pPr>
      <w:r>
        <w:t>A.: Homogeneous mixture</w:t>
        <w:br/>
        <w:t>B.: Heterogeneous mixture</w:t>
        <w:br/>
        <w:t>C.: Alloy</w:t>
        <w:br/>
        <w:t>D.: Solution</w:t>
      </w:r>
    </w:p>
    <w:p>
      <w:pPr>
        <w:pStyle w:val="BodyText"/>
      </w:pPr>
      <w:r>
        <w:t>Correct Answer: A. Homogeneous mixture</w:t>
      </w:r>
    </w:p>
    <w:p>
      <w:r>
        <w:br/>
      </w:r>
    </w:p>
    <w:p>
      <w:pPr>
        <w:pStyle w:val="BodyText"/>
      </w:pPr>
      <w:r>
        <w:t>5. What is the SI unit of force?</w:t>
      </w:r>
    </w:p>
    <w:p>
      <w:pPr>
        <w:pStyle w:val="BodyText"/>
      </w:pPr>
      <w:r>
        <w:t>A.: Pascal</w:t>
        <w:br/>
        <w:t>B.: Joule</w:t>
        <w:br/>
        <w:t>C.: Newton</w:t>
        <w:br/>
        <w:t>D.: Ampere</w:t>
      </w:r>
    </w:p>
    <w:p>
      <w:pPr>
        <w:pStyle w:val="BodyText"/>
      </w:pPr>
      <w:r>
        <w:t>Correct Answer: C. Newton</w:t>
      </w:r>
    </w:p>
    <w:p>
      <w:r>
        <w:br/>
      </w:r>
    </w:p>
    <w:p>
      <w:pPr>
        <w:pStyle w:val="BodyText"/>
      </w:pPr>
      <w:r>
        <w:t>6. Which property of matter describes how a substance reacts with another substance to form a new one?</w:t>
      </w:r>
    </w:p>
    <w:p>
      <w:pPr>
        <w:pStyle w:val="BodyText"/>
      </w:pPr>
      <w:r>
        <w:t>A.: Density</w:t>
        <w:br/>
        <w:t>B.: Color</w:t>
        <w:br/>
        <w:t>C.: Chemical property</w:t>
        <w:br/>
        <w:t>D.: Hardness</w:t>
      </w:r>
    </w:p>
    <w:p>
      <w:pPr>
        <w:pStyle w:val="BodyText"/>
      </w:pPr>
      <w:r>
        <w:t>Correct Answer: C. Chemical property</w:t>
      </w:r>
    </w:p>
    <w:p>
      <w:r>
        <w:br/>
      </w:r>
    </w:p>
    <w:p>
      <w:pPr>
        <w:pStyle w:val="BodyText"/>
      </w:pPr>
      <w:r>
        <w:t>7. What is the SI unit for density?</w:t>
      </w:r>
    </w:p>
    <w:p>
      <w:pPr>
        <w:pStyle w:val="BodyText"/>
      </w:pPr>
      <w:r>
        <w:t>A.: kg/m</w:t>
        <w:br/>
        <w:t>B.: N/m</w:t>
        <w:br/>
        <w:t>C.: kg/m^2</w:t>
        <w:br/>
        <w:t>D.: kg/m^3</w:t>
      </w:r>
    </w:p>
    <w:p>
      <w:pPr>
        <w:pStyle w:val="BodyText"/>
      </w:pPr>
      <w:r>
        <w:t>Correct Answer: D. kg/m^3</w:t>
      </w:r>
    </w:p>
    <w:p>
      <w:r>
        <w:br/>
      </w:r>
    </w:p>
    <w:p>
      <w:pPr>
        <w:pStyle w:val="BodyText"/>
      </w:pPr>
      <w:r>
        <w:t>8. Which law of motion states that every action has an equal but opposite reaction?</w:t>
      </w:r>
    </w:p>
    <w:p>
      <w:pPr>
        <w:pStyle w:val="BodyText"/>
      </w:pPr>
      <w:r>
        <w:t>A.: Newton's first law</w:t>
        <w:br/>
        <w:t>B.: Newton's second law</w:t>
        <w:br/>
        <w:t>C.: Newton's third law</w:t>
        <w:br/>
        <w:t>D.: Law of inertia</w:t>
      </w:r>
    </w:p>
    <w:p>
      <w:pPr>
        <w:pStyle w:val="BodyText"/>
      </w:pPr>
      <w:r>
        <w:t>Correct Answer: C. Newton's third law</w:t>
      </w:r>
    </w:p>
    <w:p>
      <w:r>
        <w:br/>
      </w:r>
    </w:p>
    <w:p>
      <w:pPr>
        <w:pStyle w:val="BodyText"/>
      </w:pPr>
      <w:r>
        <w:t>9. The change in velocity per unit time is known as:</w:t>
      </w:r>
    </w:p>
    <w:p>
      <w:pPr>
        <w:pStyle w:val="BodyText"/>
      </w:pPr>
      <w:r>
        <w:t>A.: Force</w:t>
        <w:br/>
        <w:t>B.: Acceleration</w:t>
        <w:br/>
        <w:t>C.: Pressure</w:t>
        <w:br/>
        <w:t>D.: Friction</w:t>
      </w:r>
    </w:p>
    <w:p>
      <w:pPr>
        <w:pStyle w:val="BodyText"/>
      </w:pPr>
      <w:r>
        <w:t>Correct Answer: B. Acceleration</w:t>
      </w:r>
    </w:p>
    <w:p>
      <w:r>
        <w:br/>
      </w:r>
    </w:p>
    <w:p>
      <w:pPr>
        <w:pStyle w:val="BodyText"/>
      </w:pPr>
      <w:r>
        <w:t>10. What is the change in displacement per unit time called?</w:t>
      </w:r>
    </w:p>
    <w:p>
      <w:pPr>
        <w:pStyle w:val="BodyText"/>
      </w:pPr>
      <w:r>
        <w:t>A.: Speed</w:t>
        <w:br/>
        <w:t>B.: Force</w:t>
        <w:br/>
        <w:t>C.: Velocity</w:t>
        <w:br/>
        <w:t>D.: Pressure</w:t>
      </w:r>
    </w:p>
    <w:p>
      <w:pPr>
        <w:pStyle w:val="BodyText"/>
      </w:pPr>
      <w:r>
        <w:t>Correct Answer: C. Velocity</w:t>
      </w:r>
    </w:p>
    <w:p>
      <w:r>
        <w:br/>
      </w:r>
    </w:p>
    <w:p>
      <w:pPr>
        <w:pStyle w:val="BodyText"/>
      </w:pPr>
      <w:r>
        <w:t>11. Which type of mixture does not have uniform composition throughout?</w:t>
      </w:r>
    </w:p>
    <w:p>
      <w:pPr>
        <w:pStyle w:val="BodyText"/>
      </w:pPr>
      <w:r>
        <w:t>A.: Homogeneous mixture</w:t>
        <w:br/>
        <w:t>B.: Heterogeneous mixture</w:t>
        <w:br/>
        <w:t>C.: Compound</w:t>
        <w:br/>
        <w:t>D.: Solution</w:t>
      </w:r>
    </w:p>
    <w:p>
      <w:pPr>
        <w:pStyle w:val="BodyText"/>
      </w:pPr>
      <w:r>
        <w:t>Correct Answer: B. Heterogeneous mixture</w:t>
      </w:r>
    </w:p>
    <w:p>
      <w:r>
        <w:br/>
      </w:r>
    </w:p>
    <w:p>
      <w:pPr>
        <w:pStyle w:val="BodyText"/>
      </w:pPr>
      <w:r>
        <w:t>12. The process of a liquid turning into a gas at its boiling point is called:</w:t>
      </w:r>
    </w:p>
    <w:p>
      <w:pPr>
        <w:pStyle w:val="BodyText"/>
      </w:pPr>
      <w:r>
        <w:t>A.: Condensation</w:t>
        <w:br/>
        <w:t>B.: Evaporation</w:t>
        <w:br/>
        <w:t>C.: Sublimation</w:t>
        <w:br/>
        <w:t>D.: Freezing</w:t>
      </w:r>
    </w:p>
    <w:p>
      <w:pPr>
        <w:pStyle w:val="BodyText"/>
      </w:pPr>
      <w:r>
        <w:t>Correct Answer: B. Evaporation</w:t>
      </w:r>
    </w:p>
    <w:p>
      <w:r>
        <w:br/>
      </w:r>
    </w:p>
    <w:p>
      <w:pPr>
        <w:pStyle w:val="BodyText"/>
      </w:pPr>
      <w:r>
        <w:t>13. Which property of matter helps determine whether an object sinks or floats in a fluid?</w:t>
      </w:r>
    </w:p>
    <w:p>
      <w:pPr>
        <w:pStyle w:val="BodyText"/>
      </w:pPr>
      <w:r>
        <w:t>A.: Color</w:t>
        <w:br/>
        <w:t>B.: Density</w:t>
        <w:br/>
        <w:t>C.: Chemical property</w:t>
        <w:br/>
        <w:t>D.: Hardness</w:t>
      </w:r>
    </w:p>
    <w:p>
      <w:pPr>
        <w:pStyle w:val="BodyText"/>
      </w:pPr>
      <w:r>
        <w:t>Correct Answer: B. Density</w:t>
      </w:r>
    </w:p>
    <w:p>
      <w:r>
        <w:br/>
      </w:r>
    </w:p>
    <w:p>
      <w:pPr>
        <w:pStyle w:val="BodyText"/>
      </w:pPr>
      <w:r>
        <w:t>14. In an atom, the particles that are negatively charged are called:</w:t>
      </w:r>
    </w:p>
    <w:p>
      <w:pPr>
        <w:pStyle w:val="BodyText"/>
      </w:pPr>
      <w:r>
        <w:t>A.: Neutrons</w:t>
        <w:br/>
        <w:t>B.: Protons</w:t>
        <w:br/>
        <w:t>C.: Electrons</w:t>
        <w:br/>
        <w:t>D.: Nucleus</w:t>
      </w:r>
    </w:p>
    <w:p>
      <w:pPr>
        <w:pStyle w:val="BodyText"/>
      </w:pPr>
      <w:r>
        <w:t>Correct Answer: C. Electrons</w:t>
      </w:r>
    </w:p>
    <w:p>
      <w:r>
        <w:br/>
      </w:r>
    </w:p>
    <w:p>
      <w:pPr>
        <w:pStyle w:val="BodyText"/>
      </w:pPr>
      <w:r>
        <w:t>15. Which state of matter has no definite shape and no definite volume?</w:t>
      </w:r>
    </w:p>
    <w:p>
      <w:pPr>
        <w:pStyle w:val="BodyText"/>
      </w:pPr>
      <w:r>
        <w:t>A.: Solid</w:t>
        <w:br/>
        <w:t>B.: Liquid</w:t>
        <w:br/>
        <w:t>C.: Gas</w:t>
        <w:br/>
        <w:t>D.: Plasma</w:t>
      </w:r>
    </w:p>
    <w:p>
      <w:pPr>
        <w:pStyle w:val="BodyText"/>
      </w:pPr>
      <w:r>
        <w:t>Correct Answer: C. Gas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