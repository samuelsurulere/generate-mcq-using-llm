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Practice Quiz Questions</w:t>
      </w:r>
    </w:p>
    <w:p>
      <w:pPr>
        <w:pStyle w:val="BodyText"/>
      </w:pPr>
      <w:r>
        <w:t>1. What is the SI unit of pressure?</w:t>
      </w:r>
    </w:p>
    <w:p>
      <w:pPr>
        <w:pStyle w:val="BodyText"/>
      </w:pPr>
      <w:r>
        <w:t>A.: Watts</w:t>
        <w:br/>
        <w:t>B.: Joules</w:t>
        <w:br/>
        <w:t>C.: Pascals</w:t>
        <w:br/>
        <w:t>D.: Kelvin</w:t>
      </w:r>
    </w:p>
    <w:p>
      <w:pPr>
        <w:pStyle w:val="BodyText"/>
      </w:pPr>
      <w:r>
        <w:t>Correct Answer: C. Pascals</w:t>
      </w:r>
    </w:p>
    <w:p>
      <w:r>
        <w:br/>
      </w:r>
    </w:p>
    <w:p>
      <w:pPr>
        <w:pStyle w:val="BodyText"/>
      </w:pPr>
      <w:r>
        <w:t>2. Which type of pressure includes the weight of the atmosphere?</w:t>
      </w:r>
    </w:p>
    <w:p>
      <w:pPr>
        <w:pStyle w:val="BodyText"/>
      </w:pPr>
      <w:r>
        <w:t>A.: Atmospheric Pressure</w:t>
        <w:br/>
        <w:t>B.: Pneumatic Pressure</w:t>
        <w:br/>
        <w:t>C.: Gauge Pressure</w:t>
        <w:br/>
        <w:t>D.: Hydraulic Pressure</w:t>
      </w:r>
    </w:p>
    <w:p>
      <w:pPr>
        <w:pStyle w:val="BodyText"/>
      </w:pPr>
      <w:r>
        <w:t>Correct Answer: C. Gauge Pressure</w:t>
      </w:r>
    </w:p>
    <w:p>
      <w:r>
        <w:br/>
      </w:r>
    </w:p>
    <w:p>
      <w:pPr>
        <w:pStyle w:val="BodyText"/>
      </w:pPr>
      <w:r>
        <w:t>3. In the Ideal Gas Law equation PV = nRT, what does 'n' represent?</w:t>
      </w:r>
    </w:p>
    <w:p>
      <w:pPr>
        <w:pStyle w:val="BodyText"/>
      </w:pPr>
      <w:r>
        <w:t>A.: Volume</w:t>
        <w:br/>
        <w:t>B.: Pressure</w:t>
        <w:br/>
        <w:t>C.: Number of moles of gas</w:t>
        <w:br/>
        <w:t>D.: Ideal gas constant</w:t>
      </w:r>
    </w:p>
    <w:p>
      <w:pPr>
        <w:pStyle w:val="BodyText"/>
      </w:pPr>
      <w:r>
        <w:t>Correct Answer: C. Number of moles of gas</w:t>
      </w:r>
    </w:p>
    <w:p>
      <w:r>
        <w:br/>
      </w:r>
    </w:p>
    <w:p>
      <w:pPr>
        <w:pStyle w:val="BodyText"/>
      </w:pPr>
      <w:r>
        <w:t>4. What does Pascal's Principle state?</w:t>
      </w:r>
    </w:p>
    <w:p>
      <w:pPr>
        <w:pStyle w:val="BodyText"/>
      </w:pPr>
      <w:r>
        <w:t>A.: Volume is inversely proportional to pressure</w:t>
        <w:br/>
        <w:t>B.: Pressure is transmitted undiminished in an enclosed fluid</w:t>
        <w:br/>
        <w:t>C.: Temperature is directly proportional to volume</w:t>
        <w:br/>
        <w:t>D.: Density is inversely proportional to pressure</w:t>
      </w:r>
    </w:p>
    <w:p>
      <w:pPr>
        <w:pStyle w:val="BodyText"/>
      </w:pPr>
      <w:r>
        <w:t>Correct Answer: B. Pressure is transmitted undiminished in an enclosed fluid</w:t>
      </w:r>
    </w:p>
    <w:p>
      <w:r>
        <w:br/>
      </w:r>
    </w:p>
    <w:p>
      <w:pPr>
        <w:pStyle w:val="BodyText"/>
      </w:pPr>
      <w:r>
        <w:t>5. How does pressure change with altitude?</w:t>
      </w:r>
    </w:p>
    <w:p>
      <w:pPr>
        <w:pStyle w:val="BodyText"/>
      </w:pPr>
      <w:r>
        <w:t>A.: Directly proportional</w:t>
        <w:br/>
        <w:t>B.: Exponentially proportional</w:t>
        <w:br/>
        <w:t>C.: Inversely proportional</w:t>
        <w:br/>
        <w:t>D.: Constant</w:t>
      </w:r>
    </w:p>
    <w:p>
      <w:pPr>
        <w:pStyle w:val="BodyText"/>
      </w:pPr>
      <w:r>
        <w:t>Correct Answer: C. Inversely proportional</w:t>
      </w:r>
    </w:p>
    <w:p>
      <w:r>
        <w:br/>
      </w:r>
    </w:p>
    <w:p>
      <w:pPr>
        <w:pStyle w:val="BodyText"/>
      </w:pPr>
      <w:r>
        <w:t>6. What is the formula for calculating hydrostatic pressure in a liquid?</w:t>
      </w:r>
    </w:p>
    <w:p>
      <w:pPr>
        <w:pStyle w:val="BodyText"/>
      </w:pPr>
      <w:r>
        <w:t>A.: P = F/A</w:t>
        <w:br/>
        <w:t>B.: P = ρgh</w:t>
        <w:br/>
        <w:t>C.: P = nRT</w:t>
        <w:br/>
        <w:t>D.: P = W/g</w:t>
      </w:r>
    </w:p>
    <w:p>
      <w:pPr>
        <w:pStyle w:val="BodyText"/>
      </w:pPr>
      <w:r>
        <w:t>Correct Answer: B. P = ρgh</w:t>
      </w:r>
    </w:p>
    <w:p>
      <w:r>
        <w:br/>
      </w:r>
    </w:p>
    <w:p>
      <w:pPr>
        <w:pStyle w:val="BodyText"/>
      </w:pPr>
      <w:r>
        <w:t>7. Which type of energy is the internal energy a body possesses?</w:t>
      </w:r>
    </w:p>
    <w:p>
      <w:pPr>
        <w:pStyle w:val="BodyText"/>
      </w:pPr>
      <w:r>
        <w:t>A.: Mechanical Energy</w:t>
        <w:br/>
        <w:t>B.: Radiant Energy</w:t>
        <w:br/>
        <w:t>C.: Potential Energy</w:t>
        <w:br/>
        <w:t>D.: Electrical Energy</w:t>
      </w:r>
    </w:p>
    <w:p>
      <w:pPr>
        <w:pStyle w:val="BodyText"/>
      </w:pPr>
      <w:r>
        <w:t>Correct Answer: C. Potential Energy</w:t>
      </w:r>
    </w:p>
    <w:p>
      <w:r>
        <w:br/>
      </w:r>
    </w:p>
    <w:p>
      <w:pPr>
        <w:pStyle w:val="BodyText"/>
      </w:pPr>
      <w:r>
        <w:t>8. According to the Law of Conservation of Energy, what can energy be changed into?</w:t>
      </w:r>
    </w:p>
    <w:p>
      <w:pPr>
        <w:pStyle w:val="BodyText"/>
      </w:pPr>
      <w:r>
        <w:t>A.: Matter</w:t>
        <w:br/>
        <w:t>B.: Light</w:t>
        <w:br/>
        <w:t>C.: Sound</w:t>
        <w:br/>
        <w:t>D.: Another form of energy</w:t>
      </w:r>
    </w:p>
    <w:p>
      <w:pPr>
        <w:pStyle w:val="BodyText"/>
      </w:pPr>
      <w:r>
        <w:t>Correct Answer: D. Another form of energy</w:t>
      </w:r>
    </w:p>
    <w:p>
      <w:r>
        <w:br/>
      </w:r>
    </w:p>
    <w:p>
      <w:pPr>
        <w:pStyle w:val="BodyText"/>
      </w:pPr>
      <w:r>
        <w:t>9. What is the formula for calculating work done?</w:t>
      </w:r>
    </w:p>
    <w:p>
      <w:pPr>
        <w:pStyle w:val="BodyText"/>
      </w:pPr>
      <w:r>
        <w:t>A.: W = Fd</w:t>
        <w:br/>
        <w:t>B.: W = ρgh</w:t>
        <w:br/>
        <w:t>C.: W = nRT</w:t>
        <w:br/>
        <w:t>D.: W = P/A</w:t>
      </w:r>
    </w:p>
    <w:p>
      <w:pPr>
        <w:pStyle w:val="BodyText"/>
      </w:pPr>
      <w:r>
        <w:t>Correct Answer: A. W = Fd</w:t>
      </w:r>
    </w:p>
    <w:p>
      <w:r>
        <w:br/>
      </w:r>
    </w:p>
    <w:p>
      <w:pPr>
        <w:pStyle w:val="BodyText"/>
      </w:pPr>
      <w:r>
        <w:t>10. Which SI unit is used to measure power?</w:t>
      </w:r>
    </w:p>
    <w:p>
      <w:pPr>
        <w:pStyle w:val="BodyText"/>
      </w:pPr>
      <w:r>
        <w:t>A.: Joules</w:t>
        <w:br/>
        <w:t>B.: Watts</w:t>
        <w:br/>
        <w:t>C.: Pascals</w:t>
        <w:br/>
        <w:t>D.: Kelvin</w:t>
      </w:r>
    </w:p>
    <w:p>
      <w:pPr>
        <w:pStyle w:val="BodyText"/>
      </w:pPr>
      <w:r>
        <w:t>Correct Answer: B. Watts</w:t>
      </w:r>
    </w:p>
    <w:p>
      <w:r>
        <w:br/>
      </w:r>
    </w:p>
    <w:p>
      <w:pPr>
        <w:pStyle w:val="BodyText"/>
      </w:pPr>
      <w:r>
        <w:t>11. What is the measure of the density of a substance in comparison to the density of water?</w:t>
      </w:r>
    </w:p>
    <w:p>
      <w:pPr>
        <w:pStyle w:val="BodyText"/>
      </w:pPr>
      <w:r>
        <w:t>A.: Relative Density</w:t>
        <w:br/>
        <w:t>B.: Specific Gravity</w:t>
        <w:br/>
        <w:t>C.: Density Ratio</w:t>
        <w:br/>
        <w:t>D.: Weight Ratio</w:t>
      </w:r>
    </w:p>
    <w:p>
      <w:pPr>
        <w:pStyle w:val="BodyText"/>
      </w:pPr>
      <w:r>
        <w:t>Correct Answer: B. Specific Gravity</w:t>
      </w:r>
    </w:p>
    <w:p>
      <w:r>
        <w:br/>
      </w:r>
    </w:p>
    <w:p>
      <w:pPr>
        <w:pStyle w:val="BodyText"/>
      </w:pPr>
      <w:r>
        <w:t>12. Which force buoyes up a body completely or partially submerged in a fluid?</w:t>
      </w:r>
    </w:p>
    <w:p>
      <w:pPr>
        <w:pStyle w:val="BodyText"/>
      </w:pPr>
      <w:r>
        <w:t>A.: Gravity Force</w:t>
        <w:br/>
        <w:t>B.: Friction Force</w:t>
        <w:br/>
        <w:t>C.: Buoyant Force</w:t>
        <w:br/>
        <w:t>D.: Magnetic Force</w:t>
      </w:r>
    </w:p>
    <w:p>
      <w:pPr>
        <w:pStyle w:val="BodyText"/>
      </w:pPr>
      <w:r>
        <w:t>Correct Answer: C. Buoyant Force</w:t>
      </w:r>
    </w:p>
    <w:p>
      <w:r>
        <w:br/>
      </w:r>
    </w:p>
    <w:p>
      <w:pPr>
        <w:pStyle w:val="BodyText"/>
      </w:pPr>
      <w:r>
        <w:t>13. What is the SI unit of energy?</w:t>
      </w:r>
    </w:p>
    <w:p>
      <w:pPr>
        <w:pStyle w:val="BodyText"/>
      </w:pPr>
      <w:r>
        <w:t>A.: Watts</w:t>
        <w:br/>
        <w:t>B.: Joules</w:t>
        <w:br/>
        <w:t>C.: Pascals</w:t>
        <w:br/>
        <w:t>D.: Kelvin</w:t>
      </w:r>
    </w:p>
    <w:p>
      <w:pPr>
        <w:pStyle w:val="BodyText"/>
      </w:pPr>
      <w:r>
        <w:t>Correct Answer: B. Joules</w:t>
      </w:r>
    </w:p>
    <w:p>
      <w:r>
        <w:br/>
      </w:r>
    </w:p>
    <w:p>
      <w:pPr>
        <w:pStyle w:val="BodyText"/>
      </w:pPr>
      <w:r>
        <w:t>14. Which energy type is the energy of motion?</w:t>
      </w:r>
    </w:p>
    <w:p>
      <w:pPr>
        <w:pStyle w:val="BodyText"/>
      </w:pPr>
      <w:r>
        <w:t>A.: Chemical Energy</w:t>
        <w:br/>
        <w:t>B.: Electrical Energy</w:t>
        <w:br/>
        <w:t>C.: Kinetic Energy</w:t>
        <w:br/>
        <w:t>D.: Nuclear Energy</w:t>
      </w:r>
    </w:p>
    <w:p>
      <w:pPr>
        <w:pStyle w:val="BodyText"/>
      </w:pPr>
      <w:r>
        <w:t>Correct Answer: C. Kinetic Energy</w:t>
      </w:r>
    </w:p>
    <w:p>
      <w:r>
        <w:br/>
      </w:r>
    </w:p>
    <w:p>
      <w:pPr>
        <w:pStyle w:val="BodyText"/>
      </w:pPr>
      <w:r>
        <w:t>15. What does the Law of Conservation of Energy state?</w:t>
      </w:r>
    </w:p>
    <w:p>
      <w:pPr>
        <w:pStyle w:val="BodyText"/>
      </w:pPr>
      <w:r>
        <w:t>A.: Energy can be created</w:t>
        <w:br/>
        <w:t>B.: Energy can be destroyed</w:t>
        <w:br/>
        <w:t>C.: Energy can be converted</w:t>
        <w:br/>
        <w:t>D.: Energy is constant</w:t>
      </w:r>
    </w:p>
    <w:p>
      <w:pPr>
        <w:pStyle w:val="BodyText"/>
      </w:pPr>
      <w:r>
        <w:t>Correct Answer: D. Energy is constant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