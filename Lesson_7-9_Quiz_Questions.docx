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Practice Quiz Questions</w:t>
      </w:r>
    </w:p>
    <w:p>
      <w:pPr>
        <w:pStyle w:val="BodyText"/>
      </w:pPr>
      <w:r>
        <w:t>1. What is the measure of the average kinetic energy of particles in a substance?</w:t>
      </w:r>
    </w:p>
    <w:p>
      <w:pPr>
        <w:pStyle w:val="BodyText"/>
      </w:pPr>
      <w:r>
        <w:t>A.: Temperature</w:t>
        <w:br/>
        <w:t>B.: Heat</w:t>
        <w:br/>
        <w:t>C.: Thermal Energy</w:t>
        <w:br/>
        <w:t>D.: Conduction</w:t>
      </w:r>
    </w:p>
    <w:p>
      <w:pPr>
        <w:pStyle w:val="BodyText"/>
      </w:pPr>
      <w:r>
        <w:t>Correct Answer: A. Temperature</w:t>
      </w:r>
    </w:p>
    <w:p>
      <w:r>
        <w:br/>
      </w:r>
    </w:p>
    <w:p>
      <w:pPr>
        <w:pStyle w:val="BodyText"/>
      </w:pPr>
      <w:r>
        <w:t>2. Which type of energy transfer occurs between objects at different temperatures?</w:t>
      </w:r>
    </w:p>
    <w:p>
      <w:pPr>
        <w:pStyle w:val="BodyText"/>
      </w:pPr>
      <w:r>
        <w:t>A.: Heat</w:t>
        <w:br/>
        <w:t>B.: Convection</w:t>
        <w:br/>
        <w:t>C.: Radiation</w:t>
        <w:br/>
        <w:t>D.: Conduction</w:t>
      </w:r>
    </w:p>
    <w:p>
      <w:pPr>
        <w:pStyle w:val="BodyText"/>
      </w:pPr>
      <w:r>
        <w:t>Correct Answer: A. Heat</w:t>
      </w:r>
    </w:p>
    <w:p>
      <w:r>
        <w:br/>
      </w:r>
    </w:p>
    <w:p>
      <w:pPr>
        <w:pStyle w:val="BodyText"/>
      </w:pPr>
      <w:r>
        <w:t>3. In which direction does heat energy transfer between objects?</w:t>
      </w:r>
    </w:p>
    <w:p>
      <w:pPr>
        <w:pStyle w:val="BodyText"/>
      </w:pPr>
      <w:r>
        <w:t>A.: From a cooler object to a hotter object</w:t>
        <w:br/>
        <w:t>B.: From a hotter object to a cooler object</w:t>
        <w:br/>
        <w:t>C.: Horizontally</w:t>
        <w:br/>
        <w:t>D.: Vertically</w:t>
      </w:r>
    </w:p>
    <w:p>
      <w:pPr>
        <w:pStyle w:val="BodyText"/>
      </w:pPr>
      <w:r>
        <w:t>Correct Answer: B. From a hotter object to a cooler object</w:t>
      </w:r>
    </w:p>
    <w:p>
      <w:r>
        <w:br/>
      </w:r>
    </w:p>
    <w:p>
      <w:pPr>
        <w:pStyle w:val="BodyText"/>
      </w:pPr>
      <w:r>
        <w:t>4. What type of energy transfer does not require direct contact between objects?</w:t>
      </w:r>
    </w:p>
    <w:p>
      <w:pPr>
        <w:pStyle w:val="BodyText"/>
      </w:pPr>
      <w:r>
        <w:t>A.: Conduction</w:t>
        <w:br/>
        <w:t>B.: Convection</w:t>
        <w:br/>
        <w:t>C.: Radiation</w:t>
        <w:br/>
        <w:t>D.: Expansion</w:t>
      </w:r>
    </w:p>
    <w:p>
      <w:pPr>
        <w:pStyle w:val="BodyText"/>
      </w:pPr>
      <w:r>
        <w:t>Correct Answer: C. Radiation</w:t>
      </w:r>
    </w:p>
    <w:p>
      <w:r>
        <w:br/>
      </w:r>
    </w:p>
    <w:p>
      <w:pPr>
        <w:pStyle w:val="BodyText"/>
      </w:pPr>
      <w:r>
        <w:t>5. Which phenomenon causes water to boil from the lower parts and spread throughout?</w:t>
      </w:r>
    </w:p>
    <w:p>
      <w:pPr>
        <w:pStyle w:val="BodyText"/>
      </w:pPr>
      <w:r>
        <w:t>A.: Conduction</w:t>
        <w:br/>
        <w:t>B.: Convection</w:t>
        <w:br/>
        <w:t>C.: Radiation</w:t>
        <w:br/>
        <w:t>D.: Expansion</w:t>
      </w:r>
    </w:p>
    <w:p>
      <w:pPr>
        <w:pStyle w:val="BodyText"/>
      </w:pPr>
      <w:r>
        <w:t>Correct Answer: B. Convection</w:t>
      </w:r>
    </w:p>
    <w:p>
      <w:r>
        <w:br/>
      </w:r>
    </w:p>
    <w:p>
      <w:pPr>
        <w:pStyle w:val="BodyText"/>
      </w:pPr>
      <w:r>
        <w:t>6. What is the boiling point of water in degrees Celsius?</w:t>
      </w:r>
    </w:p>
    <w:p>
      <w:pPr>
        <w:pStyle w:val="BodyText"/>
      </w:pPr>
      <w:r>
        <w:t>A.: 0°C</w:t>
        <w:br/>
        <w:t>B.: 100°C</w:t>
        <w:br/>
        <w:t>C.: 273.15°C</w:t>
        <w:br/>
        <w:t>D.: 32°C</w:t>
      </w:r>
    </w:p>
    <w:p>
      <w:pPr>
        <w:pStyle w:val="BodyText"/>
      </w:pPr>
      <w:r>
        <w:t>Correct Answer: B. 100°C</w:t>
      </w:r>
    </w:p>
    <w:p>
      <w:r>
        <w:br/>
      </w:r>
    </w:p>
    <w:p>
      <w:pPr>
        <w:pStyle w:val="BodyText"/>
      </w:pPr>
      <w:r>
        <w:t>7. Which scale is used to measure temperature in the metric system?</w:t>
      </w:r>
    </w:p>
    <w:p>
      <w:pPr>
        <w:pStyle w:val="BodyText"/>
      </w:pPr>
      <w:r>
        <w:t>A.: Fahrenheit</w:t>
        <w:br/>
        <w:t>B.: Rankine</w:t>
        <w:br/>
        <w:t>C.: Kelvin</w:t>
        <w:br/>
        <w:t>D.: Celsius</w:t>
      </w:r>
    </w:p>
    <w:p>
      <w:pPr>
        <w:pStyle w:val="BodyText"/>
      </w:pPr>
      <w:r>
        <w:t>Correct Answer: D. Celsius</w:t>
      </w:r>
    </w:p>
    <w:p>
      <w:r>
        <w:br/>
      </w:r>
    </w:p>
    <w:p>
      <w:pPr>
        <w:pStyle w:val="BodyText"/>
      </w:pPr>
      <w:r>
        <w:t>8. What is the specific heat formula for calculating sensible heat?</w:t>
      </w:r>
    </w:p>
    <w:p>
      <w:pPr>
        <w:pStyle w:val="BodyText"/>
      </w:pPr>
      <w:r>
        <w:t>A.: Q = m * c * ∆t</w:t>
        <w:br/>
        <w:t>B.: Q = n * ∆H</w:t>
        <w:br/>
        <w:t>C.: Q = m * c</w:t>
        <w:br/>
        <w:t>D.: Q = m * c * t</w:t>
      </w:r>
    </w:p>
    <w:p>
      <w:pPr>
        <w:pStyle w:val="BodyText"/>
      </w:pPr>
      <w:r>
        <w:t>Correct Answer: A. Q = m * c * ∆t</w:t>
      </w:r>
    </w:p>
    <w:p>
      <w:r>
        <w:br/>
      </w:r>
    </w:p>
    <w:p>
      <w:pPr>
        <w:pStyle w:val="BodyText"/>
      </w:pPr>
      <w:r>
        <w:t>9. Which type of force requires physical contact between objects?</w:t>
      </w:r>
    </w:p>
    <w:p>
      <w:pPr>
        <w:pStyle w:val="BodyText"/>
      </w:pPr>
      <w:r>
        <w:t>A.: Gravitational Force</w:t>
        <w:br/>
        <w:t>B.: Magnetic Force</w:t>
        <w:br/>
        <w:t>C.: Contact Force</w:t>
        <w:br/>
        <w:t>D.: Electrical Force</w:t>
      </w:r>
    </w:p>
    <w:p>
      <w:pPr>
        <w:pStyle w:val="BodyText"/>
      </w:pPr>
      <w:r>
        <w:t>Correct Answer: C. Contact Force</w:t>
      </w:r>
    </w:p>
    <w:p>
      <w:r>
        <w:br/>
      </w:r>
    </w:p>
    <w:p>
      <w:pPr>
        <w:pStyle w:val="BodyText"/>
      </w:pPr>
      <w:r>
        <w:t>10. What is the condition where opposing forces on an object are balanced?</w:t>
      </w:r>
    </w:p>
    <w:p>
      <w:pPr>
        <w:pStyle w:val="BodyText"/>
      </w:pPr>
      <w:r>
        <w:t>A.: Thermal Equilibrium</w:t>
        <w:br/>
        <w:t>B.: Mechanical Equilibrium</w:t>
        <w:br/>
        <w:t>C.: Dynamic Equilibrium</w:t>
        <w:br/>
        <w:t>D.: Force Equilibrium</w:t>
      </w:r>
    </w:p>
    <w:p>
      <w:pPr>
        <w:pStyle w:val="BodyText"/>
      </w:pPr>
      <w:r>
        <w:t>Correct Answer: B. Mechanical Equilibrium</w:t>
      </w:r>
    </w:p>
    <w:p>
      <w:r>
        <w:br/>
      </w:r>
    </w:p>
    <w:p>
      <w:pPr>
        <w:pStyle w:val="BodyText"/>
      </w:pPr>
      <w:r>
        <w:t>11. Which type of quantity has both magnitude and direction?</w:t>
      </w:r>
    </w:p>
    <w:p>
      <w:pPr>
        <w:pStyle w:val="BodyText"/>
      </w:pPr>
      <w:r>
        <w:t>A.: Scalar Quantity</w:t>
        <w:br/>
        <w:t>B.: Vector Quantity</w:t>
        <w:br/>
        <w:t>C.: Dynamic Quantity</w:t>
        <w:br/>
        <w:t>D.: Static Quantity</w:t>
      </w:r>
    </w:p>
    <w:p>
      <w:pPr>
        <w:pStyle w:val="BodyText"/>
      </w:pPr>
      <w:r>
        <w:t>Correct Answer: B. Vector Quantity</w:t>
      </w:r>
    </w:p>
    <w:p>
      <w:r>
        <w:br/>
      </w:r>
    </w:p>
    <w:p>
      <w:pPr>
        <w:pStyle w:val="BodyText"/>
      </w:pPr>
      <w:r>
        <w:t>12. What is the formula for converting Fahrenheit to Celsius?</w:t>
      </w:r>
    </w:p>
    <w:p>
      <w:pPr>
        <w:pStyle w:val="BodyText"/>
      </w:pPr>
      <w:r>
        <w:t>A.: ℃ = 5/9(℉ + 32)</w:t>
        <w:br/>
        <w:t>B.: ℉ = 5/9(℃ + 32)</w:t>
        <w:br/>
        <w:t>C.: ℉ = 9/5(℃ - 32)</w:t>
        <w:br/>
        <w:t>D.: ℃ = 9/5(℉ - 32)</w:t>
      </w:r>
    </w:p>
    <w:p>
      <w:pPr>
        <w:pStyle w:val="BodyText"/>
      </w:pPr>
      <w:r>
        <w:t>Correct Answer: A. ℃ = 5/9(℉ + 32)</w:t>
      </w:r>
    </w:p>
    <w:p>
      <w:r>
        <w:br/>
      </w:r>
    </w:p>
    <w:p>
      <w:pPr>
        <w:pStyle w:val="BodyText"/>
      </w:pPr>
      <w:r>
        <w:t>13. What is the main source of heat on earth?</w:t>
      </w:r>
    </w:p>
    <w:p>
      <w:pPr>
        <w:pStyle w:val="BodyText"/>
      </w:pPr>
      <w:r>
        <w:t>A.: Moon</w:t>
        <w:br/>
        <w:t>B.: Stars</w:t>
        <w:br/>
        <w:t>C.: Sun</w:t>
        <w:br/>
        <w:t>D.: Mars</w:t>
      </w:r>
    </w:p>
    <w:p>
      <w:pPr>
        <w:pStyle w:val="BodyText"/>
      </w:pPr>
      <w:r>
        <w:t>Correct Answer: C. Sun</w:t>
      </w:r>
    </w:p>
    <w:p>
      <w:r>
        <w:br/>
      </w:r>
    </w:p>
    <w:p>
      <w:pPr>
        <w:pStyle w:val="BodyText"/>
      </w:pPr>
      <w:r>
        <w:t>14. What is the phase change of a substance to another with constant temperature?</w:t>
      </w:r>
    </w:p>
    <w:p>
      <w:pPr>
        <w:pStyle w:val="BodyText"/>
      </w:pPr>
      <w:r>
        <w:t>A.: Sensible Heat</w:t>
        <w:br/>
        <w:t>B.: Latent Heat</w:t>
        <w:br/>
        <w:t>C.: Convection</w:t>
        <w:br/>
        <w:t>D.: Thermal Expansion</w:t>
      </w:r>
    </w:p>
    <w:p>
      <w:pPr>
        <w:pStyle w:val="BodyText"/>
      </w:pPr>
      <w:r>
        <w:t>Correct Answer: B. Latent Heat</w:t>
      </w:r>
    </w:p>
    <w:p>
      <w:r>
        <w:br/>
      </w:r>
    </w:p>
    <w:p>
      <w:pPr>
        <w:pStyle w:val="BodyText"/>
      </w:pPr>
      <w:r>
        <w:t>15. Which type of metal strip is commonly used in thermostats?</w:t>
      </w:r>
    </w:p>
    <w:p>
      <w:pPr>
        <w:pStyle w:val="BodyText"/>
      </w:pPr>
      <w:r>
        <w:t>A.: Aluminum Strips</w:t>
        <w:br/>
        <w:t>B.: Iron Strips</w:t>
        <w:br/>
        <w:t>C.: Bimetallic Strips</w:t>
        <w:br/>
        <w:t>D.: Gold Strips</w:t>
      </w:r>
    </w:p>
    <w:p>
      <w:pPr>
        <w:pStyle w:val="BodyText"/>
      </w:pPr>
      <w:r>
        <w:t>Correct Answer: C. Bimetallic Strips</w:t>
      </w:r>
    </w:p>
    <w:p>
      <w:r>
        <w:br/>
      </w:r>
    </w:p>
    <w:p>
      <w:pPr>
        <w:pStyle w:val="BodyText"/>
      </w:pPr>
      <w:r>
        <w:t>16. What is the transfer of heat through electromagnetic waves called?</w:t>
      </w:r>
    </w:p>
    <w:p>
      <w:pPr>
        <w:pStyle w:val="BodyText"/>
      </w:pPr>
      <w:r>
        <w:t>A.: Thermal Conduction</w:t>
        <w:br/>
        <w:t>B.: Thermal Convection</w:t>
        <w:br/>
        <w:t>C.: Radiation</w:t>
        <w:br/>
        <w:t>D.: Heat Convection</w:t>
      </w:r>
    </w:p>
    <w:p>
      <w:pPr>
        <w:pStyle w:val="BodyText"/>
      </w:pPr>
      <w:r>
        <w:t>Correct Answer: C. Radiation</w:t>
      </w:r>
    </w:p>
    <w:p>
      <w:r>
        <w:br/>
      </w:r>
    </w:p>
    <w:p>
      <w:pPr>
        <w:pStyle w:val="BodyText"/>
      </w:pPr>
      <w:r>
        <w:t>17. Which scale is used to measure temperature in the imperial system?</w:t>
      </w:r>
    </w:p>
    <w:p>
      <w:pPr>
        <w:pStyle w:val="BodyText"/>
      </w:pPr>
      <w:r>
        <w:t>A.: Celsius</w:t>
        <w:br/>
        <w:t>B.: Kelvin</w:t>
        <w:br/>
        <w:t>C.: Rankine</w:t>
        <w:br/>
        <w:t>D.: Fahrenheit</w:t>
      </w:r>
    </w:p>
    <w:p>
      <w:pPr>
        <w:pStyle w:val="BodyText"/>
      </w:pPr>
      <w:r>
        <w:t>Correct Answer: D. Fahrenheit</w:t>
      </w:r>
    </w:p>
    <w:p>
      <w:r>
        <w:br/>
      </w:r>
    </w:p>
    <w:p>
      <w:pPr>
        <w:pStyle w:val="BodyText"/>
      </w:pPr>
      <w:r>
        <w:t>18. What is the constant random motion of particles in a substance called?</w:t>
      </w:r>
    </w:p>
    <w:p>
      <w:pPr>
        <w:pStyle w:val="BodyText"/>
      </w:pPr>
      <w:r>
        <w:t>A.: Temperature</w:t>
        <w:br/>
        <w:t>B.: Heat</w:t>
        <w:br/>
        <w:t>C.: Thermal Energy</w:t>
        <w:br/>
        <w:t>D.: Conduction</w:t>
      </w:r>
    </w:p>
    <w:p>
      <w:pPr>
        <w:pStyle w:val="BodyText"/>
      </w:pPr>
      <w:r>
        <w:t>Correct Answer: C. Thermal Energy</w:t>
      </w:r>
    </w:p>
    <w:p>
      <w:r>
        <w:br/>
      </w:r>
    </w:p>
    <w:p>
      <w:pPr>
        <w:pStyle w:val="BodyText"/>
      </w:pPr>
      <w:r>
        <w:t>19. In which state does matter have a definite shape and volume?</w:t>
      </w:r>
    </w:p>
    <w:p>
      <w:pPr>
        <w:pStyle w:val="BodyText"/>
      </w:pPr>
      <w:r>
        <w:t>A.: Solid</w:t>
        <w:br/>
        <w:t>B.: Liquid</w:t>
        <w:br/>
        <w:t>C.: Gas</w:t>
        <w:br/>
        <w:t>D.: Plasma</w:t>
      </w:r>
    </w:p>
    <w:p>
      <w:pPr>
        <w:pStyle w:val="BodyText"/>
      </w:pPr>
      <w:r>
        <w:t>Correct Answer: A. Solid</w:t>
      </w:r>
    </w:p>
    <w:p>
      <w:r>
        <w:br/>
      </w:r>
    </w:p>
    <w:p>
      <w:pPr>
        <w:pStyle w:val="BodyText"/>
      </w:pPr>
      <w:r>
        <w:t>20. What is the expansion of most materials when the temperature is increased?</w:t>
      </w:r>
    </w:p>
    <w:p>
      <w:pPr>
        <w:pStyle w:val="BodyText"/>
      </w:pPr>
      <w:r>
        <w:t>A.: Thermal Conduction</w:t>
        <w:br/>
        <w:t>B.: Thermal Expansion</w:t>
        <w:br/>
        <w:t>C.: Heat Convection</w:t>
        <w:br/>
        <w:t>D.: Radiation</w:t>
      </w:r>
    </w:p>
    <w:p>
      <w:pPr>
        <w:pStyle w:val="BodyText"/>
      </w:pPr>
      <w:r>
        <w:t>Correct Answer: B. Thermal Expansion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